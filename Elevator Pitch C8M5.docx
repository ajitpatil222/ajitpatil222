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0" w:hRule="atLeast"/>
        </w:trPr>
        <w:tc>
          <w:tcPr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Job Description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</w:pPr>
            <w:r>
              <w:rPr>
                <w:b/>
                <w:rtl w:val="0"/>
              </w:rPr>
              <w:t>Job Search Criteria</w:t>
            </w:r>
            <w:r>
              <w:rPr>
                <w:rtl w:val="0"/>
              </w:rPr>
              <w:t xml:space="preserve">: </w:t>
            </w:r>
          </w:p>
          <w:p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>
              <w:rPr>
                <w:color w:val="333333"/>
                <w:highlight w:val="white"/>
                <w:rtl w:val="0"/>
              </w:rPr>
              <w:t>Role type: cybersecurity</w:t>
            </w:r>
          </w:p>
          <w:p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>
              <w:rPr>
                <w:color w:val="333333"/>
                <w:highlight w:val="white"/>
                <w:rtl w:val="0"/>
              </w:rPr>
              <w:t>Tasks: regulatory reporting, training and awareness, security process integration and risk management.</w:t>
            </w:r>
          </w:p>
          <w:p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>
              <w:rPr>
                <w:color w:val="333333"/>
                <w:highlight w:val="white"/>
                <w:rtl w:val="0"/>
              </w:rPr>
              <w:t>Skills: strong communication and organizational skills, latest industry awareness, current knowledge of information security principles, Linux familiarity</w:t>
            </w:r>
          </w:p>
          <w:p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>
              <w:rPr>
                <w:color w:val="333333"/>
                <w:highlight w:val="white"/>
                <w:rtl w:val="0"/>
              </w:rPr>
              <w:t xml:space="preserve">Experience level: entry-level </w:t>
            </w:r>
          </w:p>
          <w:p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>
              <w:rPr>
                <w:color w:val="333333"/>
                <w:highlight w:val="white"/>
                <w:rtl w:val="0"/>
              </w:rPr>
              <w:t xml:space="preserve">Location: </w:t>
            </w:r>
            <w:r>
              <w:rPr>
                <w:rFonts w:hint="default"/>
                <w:color w:val="333333"/>
                <w:highlight w:val="white"/>
                <w:rtl w:val="0"/>
                <w:lang w:val="en-IN"/>
              </w:rPr>
              <w:t>Anywhere in Europe</w:t>
            </w:r>
          </w:p>
          <w:p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>
              <w:rPr>
                <w:color w:val="333333"/>
                <w:highlight w:val="white"/>
                <w:rtl w:val="0"/>
              </w:rPr>
              <w:t>Salary Range: $</w:t>
            </w:r>
            <w:r>
              <w:rPr>
                <w:rFonts w:hint="default"/>
                <w:color w:val="333333"/>
                <w:highlight w:val="white"/>
                <w:rtl w:val="0"/>
                <w:lang w:val="en-IN"/>
              </w:rPr>
              <w:t>30-40</w:t>
            </w:r>
            <w:r>
              <w:rPr>
                <w:color w:val="333333"/>
                <w:highlight w:val="white"/>
                <w:rtl w:val="0"/>
              </w:rPr>
              <w:t>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rPr>
                <w:rFonts w:hint="default"/>
                <w:color w:val="333333"/>
                <w:highlight w:val="white"/>
                <w:lang w:val="en-IN"/>
              </w:rPr>
            </w:pPr>
            <w:r>
              <w:rPr>
                <w:b/>
                <w:rtl w:val="0"/>
              </w:rPr>
              <w:t>Role</w:t>
            </w:r>
            <w:r>
              <w:rPr>
                <w:rtl w:val="0"/>
              </w:rPr>
              <w:t xml:space="preserve">: </w:t>
            </w:r>
            <w:r>
              <w:rPr>
                <w:rFonts w:hint="default"/>
                <w:rtl w:val="0"/>
                <w:lang w:val="en-IN"/>
              </w:rPr>
              <w:t>Master Student at University of Siena, Italy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333333"/>
                <w:highlight w:val="white"/>
              </w:rPr>
            </w:pPr>
            <w:r>
              <w:rPr>
                <w:b/>
                <w:color w:val="333333"/>
                <w:highlight w:val="white"/>
                <w:rtl w:val="0"/>
              </w:rPr>
              <w:t>Relevant Experience and Skills</w:t>
            </w:r>
            <w:r>
              <w:rPr>
                <w:color w:val="333333"/>
                <w:highlight w:val="white"/>
                <w:rtl w:val="0"/>
              </w:rPr>
              <w:t>:</w:t>
            </w:r>
          </w:p>
          <w:p>
            <w:pPr>
              <w:rPr>
                <w:sz w:val="10"/>
                <w:szCs w:val="10"/>
              </w:rPr>
            </w:pPr>
          </w:p>
          <w:p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  <w:rtl w:val="0"/>
              </w:rPr>
              <w:t>Experience: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>
              <w:rPr>
                <w:rFonts w:hint="default"/>
                <w:color w:val="333333"/>
                <w:highlight w:val="white"/>
                <w:lang w:val="en-IN"/>
              </w:rPr>
              <w:t>Applied the ISO 27001 compliance to Imaginary company during 2</w:t>
            </w:r>
            <w:r>
              <w:rPr>
                <w:rFonts w:hint="default"/>
                <w:color w:val="333333"/>
                <w:highlight w:val="white"/>
                <w:vertAlign w:val="superscript"/>
                <w:lang w:val="en-IN"/>
              </w:rPr>
              <w:t>nd</w:t>
            </w:r>
            <w:r>
              <w:rPr>
                <w:rFonts w:hint="default"/>
                <w:color w:val="333333"/>
                <w:highlight w:val="white"/>
                <w:lang w:val="en-IN"/>
              </w:rPr>
              <w:t xml:space="preserve"> Year of Masters at UPC, Barcelona.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  <w:rtl w:val="0"/>
              </w:rPr>
              <w:t>Organized awareness campaigns around phishing prevention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  <w:rtl w:val="0"/>
              </w:rPr>
              <w:t xml:space="preserve">Created monthly regulatory reports 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  <w:rtl w:val="0"/>
              </w:rPr>
              <w:t>Researched latest information security principles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  <w:rtl w:val="0"/>
              </w:rPr>
              <w:t>Completed Google Career Certificate in cybersecurity</w:t>
            </w:r>
          </w:p>
          <w:p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</w:p>
          <w:p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  <w:rtl w:val="0"/>
              </w:rPr>
              <w:t>Skills: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  <w:rtl w:val="0"/>
              </w:rPr>
              <w:t>Excellent communication skills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>
              <w:rPr>
                <w:rFonts w:hint="default"/>
                <w:color w:val="333333"/>
                <w:highlight w:val="white"/>
                <w:lang w:val="en-IN"/>
              </w:rPr>
              <w:t>Good Knowledge of ISO 27001 Standards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  <w:rtl w:val="0"/>
              </w:rPr>
              <w:t xml:space="preserve">Strong organizational skills and close attention to detail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  <w:rtl w:val="0"/>
              </w:rPr>
              <w:t>Proficient in using Linux software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  <w:rtl w:val="0"/>
              </w:rPr>
              <w:t>Expert problem solver able to quickly identify challenges and produce effective solutions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rPr>
                <w:color w:val="333333"/>
                <w:highlight w:val="white"/>
              </w:rPr>
            </w:pPr>
            <w:r>
              <w:rPr>
                <w:rFonts w:hint="default"/>
                <w:b/>
                <w:color w:val="333333"/>
                <w:highlight w:val="white"/>
                <w:rtl w:val="0"/>
                <w:lang w:val="en-IN"/>
              </w:rPr>
              <w:t>University</w:t>
            </w:r>
            <w:r>
              <w:rPr>
                <w:b/>
                <w:color w:val="333333"/>
                <w:highlight w:val="white"/>
                <w:rtl w:val="0"/>
              </w:rPr>
              <w:t xml:space="preserve"> Description</w:t>
            </w:r>
            <w:r>
              <w:rPr>
                <w:color w:val="333333"/>
                <w:highlight w:val="white"/>
                <w:rtl w:val="0"/>
              </w:rPr>
              <w:t>:</w:t>
            </w:r>
          </w:p>
          <w:p>
            <w:pPr>
              <w:spacing w:line="276" w:lineRule="auto"/>
              <w:rPr>
                <w:color w:val="333333"/>
                <w:sz w:val="10"/>
                <w:szCs w:val="10"/>
                <w:highlight w:val="white"/>
              </w:rPr>
            </w:pPr>
          </w:p>
          <w:p>
            <w:pPr>
              <w:spacing w:line="276" w:lineRule="auto"/>
              <w:rPr>
                <w:rFonts w:hint="default"/>
                <w:color w:val="333333"/>
                <w:highlight w:val="white"/>
                <w:lang w:val="en-IN"/>
              </w:rPr>
            </w:pPr>
            <w:r>
              <w:rPr>
                <w:rFonts w:hint="default"/>
                <w:color w:val="333333"/>
                <w:highlight w:val="white"/>
                <w:lang w:val="en-IN"/>
              </w:rPr>
              <w:t>University Of Siena is well known University offering various courses to Bachelor, Masters and PhD students.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Elevator Pitch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  <w:rtl w:val="0"/>
              </w:rPr>
              <w:t xml:space="preserve">Hi, there. I’m </w:t>
            </w:r>
            <w:r>
              <w:rPr>
                <w:rFonts w:hint="default"/>
                <w:color w:val="333333"/>
                <w:highlight w:val="white"/>
                <w:rtl w:val="0"/>
                <w:lang w:val="en-IN"/>
              </w:rPr>
              <w:t>Ajit</w:t>
            </w:r>
            <w:r>
              <w:rPr>
                <w:color w:val="333333"/>
                <w:highlight w:val="white"/>
                <w:rtl w:val="0"/>
              </w:rPr>
              <w:t xml:space="preserve">. I’m currently a </w:t>
            </w:r>
            <w:r>
              <w:rPr>
                <w:rFonts w:hint="default"/>
                <w:color w:val="333333"/>
                <w:highlight w:val="white"/>
                <w:rtl w:val="0"/>
                <w:lang w:val="en-IN"/>
              </w:rPr>
              <w:t xml:space="preserve">student at University of Siena </w:t>
            </w:r>
            <w:r>
              <w:rPr>
                <w:color w:val="333333"/>
                <w:highlight w:val="white"/>
                <w:rtl w:val="0"/>
              </w:rPr>
              <w:t>and I</w:t>
            </w:r>
            <w:r>
              <w:rPr>
                <w:rFonts w:hint="default"/>
                <w:color w:val="333333"/>
                <w:highlight w:val="white"/>
                <w:rtl w:val="0"/>
                <w:lang w:val="en-IN"/>
              </w:rPr>
              <w:t xml:space="preserve"> am totally new to Cybersecurity </w:t>
            </w:r>
            <w:r>
              <w:rPr>
                <w:color w:val="333333"/>
                <w:highlight w:val="white"/>
                <w:rtl w:val="0"/>
              </w:rPr>
              <w:t xml:space="preserve"> industry</w:t>
            </w:r>
            <w:r>
              <w:rPr>
                <w:rFonts w:hint="default"/>
                <w:color w:val="333333"/>
                <w:highlight w:val="white"/>
                <w:rtl w:val="0"/>
                <w:lang w:val="en-IN"/>
              </w:rPr>
              <w:t xml:space="preserve">. </w:t>
            </w:r>
            <w:r>
              <w:rPr>
                <w:color w:val="333333"/>
                <w:highlight w:val="white"/>
                <w:rtl w:val="0"/>
              </w:rPr>
              <w:t xml:space="preserve">Previously, I worked as a </w:t>
            </w:r>
            <w:r>
              <w:rPr>
                <w:rFonts w:hint="default"/>
                <w:color w:val="333333"/>
                <w:highlight w:val="white"/>
                <w:rtl w:val="0"/>
                <w:lang w:val="en-IN"/>
              </w:rPr>
              <w:t>Web Search Evaluator at Telus International and Pump Engineer Intern at Moraya Electricals</w:t>
            </w:r>
            <w:r>
              <w:rPr>
                <w:color w:val="333333"/>
                <w:highlight w:val="white"/>
                <w:rtl w:val="0"/>
              </w:rPr>
              <w:t xml:space="preserve">. I'm interested in the Information Security Analyst role because I want to apply my attention to detail, communication and Linux skills to an organization that provides and protects medical equipment used by patients around the world. </w:t>
            </w:r>
          </w:p>
          <w:p>
            <w:pPr>
              <w:spacing w:line="276" w:lineRule="auto"/>
              <w:rPr>
                <w:color w:val="333333"/>
                <w:highlight w:val="white"/>
              </w:rPr>
            </w:pPr>
          </w:p>
          <w:p>
            <w:pPr>
              <w:spacing w:line="276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  <w:rtl w:val="0"/>
              </w:rPr>
              <w:t xml:space="preserve">In my current role, </w:t>
            </w:r>
            <w:r>
              <w:rPr>
                <w:rFonts w:hint="default"/>
                <w:color w:val="333333"/>
                <w:highlight w:val="white"/>
                <w:rtl w:val="0"/>
                <w:lang w:val="en-IN"/>
              </w:rPr>
              <w:t>I have worked on the project to apply ISO 27001 standards to an Imaginary company as a Master Project.</w:t>
            </w:r>
            <w:r>
              <w:rPr>
                <w:color w:val="333333"/>
                <w:highlight w:val="white"/>
                <w:rtl w:val="0"/>
              </w:rPr>
              <w:t xml:space="preserve"> </w:t>
            </w:r>
            <w:r>
              <w:rPr>
                <w:rFonts w:hint="default"/>
                <w:color w:val="333333"/>
                <w:highlight w:val="white"/>
                <w:rtl w:val="0"/>
                <w:lang w:val="en-IN"/>
              </w:rPr>
              <w:t xml:space="preserve">Also, I have just completed the Google Cybersecurity Certificate. </w:t>
            </w:r>
            <w:r>
              <w:rPr>
                <w:color w:val="333333"/>
                <w:highlight w:val="white"/>
                <w:rtl w:val="0"/>
              </w:rPr>
              <w:t xml:space="preserve">I am an excellent communicator and pay close attention to details. </w:t>
            </w:r>
          </w:p>
          <w:p>
            <w:pPr>
              <w:spacing w:line="276" w:lineRule="auto"/>
              <w:rPr>
                <w:color w:val="333333"/>
                <w:highlight w:val="white"/>
              </w:rPr>
            </w:pPr>
            <w:r>
              <w:rPr>
                <w:rFonts w:hint="default"/>
                <w:color w:val="333333"/>
                <w:highlight w:val="white"/>
                <w:rtl w:val="0"/>
                <w:lang w:val="en-IN"/>
              </w:rPr>
              <w:t>A</w:t>
            </w:r>
            <w:r>
              <w:rPr>
                <w:color w:val="333333"/>
                <w:highlight w:val="white"/>
                <w:rtl w:val="0"/>
              </w:rPr>
              <w:t xml:space="preserve">nd I would love to be a part of the team that helps protect those supplies and technologies!  </w:t>
            </w:r>
          </w:p>
        </w:tc>
      </w:tr>
    </w:tbl>
    <w:p>
      <w:pPr>
        <w:pStyle w:val="2"/>
        <w:widowControl w:val="0"/>
        <w:spacing w:before="200" w:after="60" w:line="264" w:lineRule="auto"/>
        <w:rPr>
          <w:rFonts w:ascii="Google Sans" w:hAnsi="Google Sans" w:eastAsia="Google Sans" w:cs="Google Sans"/>
          <w:sz w:val="36"/>
          <w:szCs w:val="36"/>
        </w:rPr>
      </w:pPr>
      <w:bookmarkStart w:id="0" w:name="_3q3xsihzvcco" w:colFirst="0" w:colLast="0"/>
      <w:bookmarkEnd w:id="0"/>
    </w:p>
    <w:p>
      <w:pPr>
        <w:spacing w:line="240" w:lineRule="auto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38561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2024-10-30T21:40:48Z</dcterms:created>
  <dc:creator>AJIT PATIL</dc:creator>
  <cp:lastModifiedBy>Ajit Patil</cp:lastModifiedBy>
  <dcterms:modified xsi:type="dcterms:W3CDTF">2024-10-30T21:51:10Z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CDD4A2342C2C49FBA60852D7B52EF98E_12</vt:lpwstr>
  </property>
</Properties>
</file>