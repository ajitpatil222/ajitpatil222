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pPr>
      <w:bookmarkStart w:id="0" w:name="_7nlk2ynsm6vx" w:colFirst="0" w:colLast="0"/>
      <w:bookmarkEnd w:id="0"/>
      <w:r>
        <w:rPr>
          <w:rFonts w:ascii="Google Sans" w:hAnsi="Google Sans" w:eastAsia="Google Sans" w:cs="Google Sans"/>
          <w:rtl w:val="0"/>
        </w:rPr>
        <w:t>PASTA worksheet</w:t>
      </w:r>
    </w:p>
    <w:p>
      <w:r>
        <w:pict>
          <v:rect id="_x0000_i1025" o:spt="1" style="height:1.5pt;width:0pt;" fillcolor="#A0A0A0" filled="t" stroked="f" coordsize="21600,21600" o:hr="t" o:hrstd="t" o:hralign="center">
            <v:path/>
            <v:fill on="t" focussize="0,0"/>
            <v:stroke on="f"/>
            <v:imagedata o:title=""/>
            <o:lock v:ext="edit"/>
            <w10:wrap type="none"/>
            <w10:anchorlock/>
          </v:rect>
        </w:pict>
      </w:r>
    </w:p>
    <w:p>
      <w:bookmarkStart w:id="3" w:name="_GoBack"/>
    </w:p>
    <w:bookmarkEnd w:id="3"/>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580"/>
        <w:gridCol w:w="67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center"/>
          </w:tcPr>
          <w:p>
            <w:pPr>
              <w:pStyle w:val="4"/>
              <w:widowControl w:val="0"/>
              <w:spacing w:line="240" w:lineRule="auto"/>
              <w:rPr>
                <w:rFonts w:ascii="Google Sans" w:hAnsi="Google Sans" w:eastAsia="Google Sans" w:cs="Google Sans"/>
                <w:b/>
              </w:rPr>
            </w:pPr>
            <w:bookmarkStart w:id="1" w:name="_52vtqzpfabqd" w:colFirst="0" w:colLast="0"/>
            <w:bookmarkEnd w:id="1"/>
            <w:r>
              <w:rPr>
                <w:rFonts w:ascii="Google Sans" w:hAnsi="Google Sans" w:eastAsia="Google Sans" w:cs="Google Sans"/>
                <w:b/>
                <w:rtl w:val="0"/>
              </w:rPr>
              <w:t>Stages</w:t>
            </w:r>
          </w:p>
        </w:tc>
        <w:tc>
          <w:tcPr>
            <w:shd w:val="clear" w:color="auto" w:fill="auto"/>
            <w:tcMar>
              <w:top w:w="100" w:type="dxa"/>
              <w:left w:w="100" w:type="dxa"/>
              <w:bottom w:w="100" w:type="dxa"/>
              <w:right w:w="100" w:type="dxa"/>
            </w:tcMar>
            <w:vAlign w:val="center"/>
          </w:tcPr>
          <w:p>
            <w:pPr>
              <w:pStyle w:val="4"/>
              <w:widowControl w:val="0"/>
              <w:spacing w:line="240" w:lineRule="auto"/>
              <w:rPr>
                <w:rFonts w:ascii="Google Sans" w:hAnsi="Google Sans" w:eastAsia="Google Sans" w:cs="Google Sans"/>
                <w:b/>
              </w:rPr>
            </w:pPr>
            <w:bookmarkStart w:id="2" w:name="_rqizykdowjbx" w:colFirst="0" w:colLast="0"/>
            <w:bookmarkEnd w:id="2"/>
            <w:r>
              <w:rPr>
                <w:rFonts w:ascii="Google Sans" w:hAnsi="Google Sans" w:eastAsia="Google Sans" w:cs="Google Sans"/>
                <w:b/>
                <w:rtl w:val="0"/>
              </w:rPr>
              <w:t>Sneaker company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ascii="Google Sans" w:hAnsi="Google Sans" w:eastAsia="Google Sans" w:cs="Google Sans"/>
                <w:b/>
                <w:sz w:val="24"/>
                <w:szCs w:val="24"/>
              </w:rPr>
            </w:pPr>
            <w:r>
              <w:rPr>
                <w:rFonts w:ascii="Google Sans" w:hAnsi="Google Sans" w:eastAsia="Google Sans" w:cs="Google Sans"/>
                <w:b/>
                <w:sz w:val="24"/>
                <w:szCs w:val="24"/>
                <w:rtl w:val="0"/>
              </w:rPr>
              <w:t>I. Define business and security objectives</w:t>
            </w:r>
          </w:p>
        </w:tc>
        <w:tc>
          <w:tcPr>
            <w:shd w:val="clear" w:color="auto" w:fill="auto"/>
            <w:tcMar>
              <w:top w:w="100" w:type="dxa"/>
              <w:left w:w="100" w:type="dxa"/>
              <w:bottom w:w="100" w:type="dxa"/>
              <w:right w:w="100" w:type="dxa"/>
            </w:tcMar>
            <w:vAlign w:val="top"/>
          </w:tcPr>
          <w:p>
            <w:pPr>
              <w:widowControl w:val="0"/>
              <w:numPr>
                <w:ilvl w:val="0"/>
                <w:numId w:val="1"/>
              </w:numPr>
              <w:spacing w:line="240" w:lineRule="auto"/>
              <w:ind w:left="720" w:hanging="360"/>
              <w:rPr>
                <w:rFonts w:ascii="Google Sans" w:hAnsi="Google Sans" w:eastAsia="Google Sans" w:cs="Google Sans"/>
                <w:i/>
              </w:rPr>
            </w:pPr>
            <w:r>
              <w:rPr>
                <w:rFonts w:ascii="Google Sans" w:hAnsi="Google Sans" w:eastAsia="Google Sans" w:cs="Google Sans"/>
                <w:i/>
                <w:rtl w:val="0"/>
              </w:rPr>
              <w:t>Users can create member profiles internally or by connecting external accounts.</w:t>
            </w:r>
          </w:p>
          <w:p>
            <w:pPr>
              <w:widowControl w:val="0"/>
              <w:numPr>
                <w:ilvl w:val="0"/>
                <w:numId w:val="1"/>
              </w:numPr>
              <w:spacing w:line="240" w:lineRule="auto"/>
              <w:ind w:left="720" w:hanging="360"/>
              <w:rPr>
                <w:rFonts w:ascii="Google Sans" w:hAnsi="Google Sans" w:eastAsia="Google Sans" w:cs="Google Sans"/>
                <w:i/>
              </w:rPr>
            </w:pPr>
            <w:r>
              <w:rPr>
                <w:rFonts w:ascii="Google Sans" w:hAnsi="Google Sans" w:eastAsia="Google Sans" w:cs="Google Sans"/>
                <w:i/>
                <w:rtl w:val="0"/>
              </w:rPr>
              <w:t>The app must process financial transactions.</w:t>
            </w:r>
          </w:p>
          <w:p>
            <w:pPr>
              <w:widowControl w:val="0"/>
              <w:numPr>
                <w:ilvl w:val="0"/>
                <w:numId w:val="1"/>
              </w:numPr>
              <w:spacing w:line="240" w:lineRule="auto"/>
              <w:ind w:left="720" w:hanging="360"/>
              <w:rPr>
                <w:rFonts w:ascii="Google Sans" w:hAnsi="Google Sans" w:eastAsia="Google Sans" w:cs="Google Sans"/>
                <w:i/>
              </w:rPr>
            </w:pPr>
            <w:r>
              <w:rPr>
                <w:rFonts w:ascii="Google Sans" w:hAnsi="Google Sans" w:eastAsia="Google Sans" w:cs="Google Sans"/>
                <w:i/>
                <w:rtl w:val="0"/>
              </w:rPr>
              <w:t>The app should be in compliance with PCI-DSS.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ascii="Google Sans" w:hAnsi="Google Sans" w:eastAsia="Google Sans" w:cs="Google Sans"/>
                <w:b/>
                <w:sz w:val="24"/>
                <w:szCs w:val="24"/>
              </w:rPr>
            </w:pPr>
            <w:r>
              <w:rPr>
                <w:rFonts w:ascii="Google Sans" w:hAnsi="Google Sans" w:eastAsia="Google Sans" w:cs="Google Sans"/>
                <w:b/>
                <w:sz w:val="24"/>
                <w:szCs w:val="24"/>
                <w:rtl w:val="0"/>
              </w:rPr>
              <w:t>II. Define the technical scope</w:t>
            </w:r>
          </w:p>
        </w:tc>
        <w:tc>
          <w:tcPr>
            <w:shd w:val="clear" w:color="auto" w:fill="auto"/>
            <w:tcMar>
              <w:top w:w="100" w:type="dxa"/>
              <w:left w:w="100" w:type="dxa"/>
              <w:bottom w:w="100" w:type="dxa"/>
              <w:right w:w="100" w:type="dxa"/>
            </w:tcMar>
            <w:vAlign w:val="top"/>
          </w:tcPr>
          <w:p>
            <w:pPr>
              <w:widowControl w:val="0"/>
              <w:numPr>
                <w:ilvl w:val="0"/>
                <w:numId w:val="2"/>
              </w:numPr>
              <w:spacing w:line="240" w:lineRule="auto"/>
              <w:ind w:left="720" w:hanging="360"/>
              <w:rPr>
                <w:rFonts w:ascii="Google Sans" w:hAnsi="Google Sans" w:eastAsia="Google Sans" w:cs="Google Sans"/>
                <w:i/>
              </w:rPr>
            </w:pPr>
            <w:r>
              <w:rPr>
                <w:rFonts w:ascii="Google Sans" w:hAnsi="Google Sans" w:eastAsia="Google Sans" w:cs="Google Sans"/>
                <w:i/>
                <w:rtl w:val="0"/>
              </w:rPr>
              <w:t>Application programming interface (API)</w:t>
            </w:r>
          </w:p>
          <w:p>
            <w:pPr>
              <w:widowControl w:val="0"/>
              <w:numPr>
                <w:ilvl w:val="0"/>
                <w:numId w:val="2"/>
              </w:numPr>
              <w:spacing w:line="240" w:lineRule="auto"/>
              <w:ind w:left="720" w:hanging="360"/>
              <w:rPr>
                <w:rFonts w:ascii="Google Sans" w:hAnsi="Google Sans" w:eastAsia="Google Sans" w:cs="Google Sans"/>
                <w:i/>
              </w:rPr>
            </w:pPr>
            <w:r>
              <w:rPr>
                <w:rFonts w:ascii="Google Sans" w:hAnsi="Google Sans" w:eastAsia="Google Sans" w:cs="Google Sans"/>
                <w:i/>
                <w:rtl w:val="0"/>
              </w:rPr>
              <w:t>Public key infrastructure (PKI)</w:t>
            </w:r>
          </w:p>
          <w:p>
            <w:pPr>
              <w:widowControl w:val="0"/>
              <w:numPr>
                <w:ilvl w:val="0"/>
                <w:numId w:val="2"/>
              </w:numPr>
              <w:spacing w:line="240" w:lineRule="auto"/>
              <w:ind w:left="720" w:hanging="360"/>
              <w:rPr>
                <w:rFonts w:ascii="Google Sans" w:hAnsi="Google Sans" w:eastAsia="Google Sans" w:cs="Google Sans"/>
                <w:i/>
              </w:rPr>
            </w:pPr>
            <w:r>
              <w:rPr>
                <w:rFonts w:ascii="Google Sans" w:hAnsi="Google Sans" w:eastAsia="Google Sans" w:cs="Google Sans"/>
                <w:i/>
                <w:rtl w:val="0"/>
              </w:rPr>
              <w:t>Advanced encryption system (AES)</w:t>
            </w:r>
          </w:p>
          <w:p>
            <w:pPr>
              <w:widowControl w:val="0"/>
              <w:numPr>
                <w:ilvl w:val="0"/>
                <w:numId w:val="2"/>
              </w:numPr>
              <w:spacing w:line="240" w:lineRule="auto"/>
              <w:ind w:left="720" w:hanging="360"/>
              <w:rPr>
                <w:rFonts w:ascii="Google Sans" w:hAnsi="Google Sans" w:eastAsia="Google Sans" w:cs="Google Sans"/>
                <w:i/>
              </w:rPr>
            </w:pPr>
            <w:r>
              <w:rPr>
                <w:rFonts w:ascii="Google Sans" w:hAnsi="Google Sans" w:eastAsia="Google Sans" w:cs="Google Sans"/>
                <w:i/>
                <w:rtl w:val="0"/>
              </w:rPr>
              <w:t>SHA-256</w:t>
            </w:r>
          </w:p>
          <w:p>
            <w:pPr>
              <w:widowControl w:val="0"/>
              <w:numPr>
                <w:ilvl w:val="0"/>
                <w:numId w:val="2"/>
              </w:numPr>
              <w:spacing w:line="240" w:lineRule="auto"/>
              <w:ind w:left="720" w:hanging="360"/>
              <w:rPr>
                <w:rFonts w:ascii="Google Sans" w:hAnsi="Google Sans" w:eastAsia="Google Sans" w:cs="Google Sans"/>
                <w:i/>
              </w:rPr>
            </w:pPr>
            <w:r>
              <w:rPr>
                <w:rFonts w:ascii="Google Sans" w:hAnsi="Google Sans" w:eastAsia="Google Sans" w:cs="Google Sans"/>
                <w:i/>
                <w:rtl w:val="0"/>
              </w:rPr>
              <w:t>SQL</w:t>
            </w:r>
          </w:p>
          <w:p>
            <w:pPr>
              <w:widowControl w:val="0"/>
              <w:spacing w:line="240" w:lineRule="auto"/>
              <w:rPr>
                <w:rFonts w:ascii="Google Sans" w:hAnsi="Google Sans" w:eastAsia="Google Sans" w:cs="Google Sans"/>
                <w:i/>
              </w:rPr>
            </w:pPr>
          </w:p>
          <w:p>
            <w:pPr>
              <w:widowControl w:val="0"/>
              <w:spacing w:line="240" w:lineRule="auto"/>
              <w:rPr>
                <w:rFonts w:ascii="Google Sans" w:hAnsi="Google Sans" w:eastAsia="Google Sans" w:cs="Google Sans"/>
                <w:i/>
              </w:rPr>
            </w:pPr>
            <w:r>
              <w:rPr>
                <w:rFonts w:ascii="Google Sans" w:hAnsi="Google Sans" w:eastAsia="Google Sans" w:cs="Google Sans"/>
                <w:i/>
                <w:rtl w:val="0"/>
              </w:rPr>
              <w:t>APIs facilitate the exchange of data between customers, partners, and employees, so they should be prioritized. They handle a lot of sensitive data while they connect various users and systems together. However, details such as which APIs are being used should be considered before prioritizing one technology over another. So, they can be more prone to security vulnerabilities because there’s a larger attack surface.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ascii="Google Sans" w:hAnsi="Google Sans" w:eastAsia="Google Sans" w:cs="Google Sans"/>
                <w:b/>
                <w:sz w:val="24"/>
                <w:szCs w:val="24"/>
              </w:rPr>
            </w:pPr>
            <w:r>
              <w:rPr>
                <w:rFonts w:ascii="Google Sans" w:hAnsi="Google Sans" w:eastAsia="Google Sans" w:cs="Google Sans"/>
                <w:b/>
                <w:sz w:val="24"/>
                <w:szCs w:val="24"/>
                <w:rtl w:val="0"/>
              </w:rPr>
              <w:t>III. Decompose application</w:t>
            </w:r>
          </w:p>
        </w:tc>
        <w:tc>
          <w:tcPr>
            <w:shd w:val="clear" w:color="auto" w:fill="auto"/>
            <w:tcMar>
              <w:top w:w="100" w:type="dxa"/>
              <w:left w:w="100" w:type="dxa"/>
              <w:bottom w:w="100" w:type="dxa"/>
              <w:right w:w="100" w:type="dxa"/>
            </w:tcMar>
            <w:vAlign w:val="top"/>
          </w:tcPr>
          <w:p>
            <w:pPr>
              <w:widowControl w:val="0"/>
              <w:spacing w:line="240" w:lineRule="auto"/>
              <w:rPr>
                <w:rFonts w:ascii="Google Sans" w:hAnsi="Google Sans" w:eastAsia="Google Sans" w:cs="Google Sans"/>
              </w:rPr>
            </w:pPr>
            <w:r>
              <w:fldChar w:fldCharType="begin"/>
            </w:r>
            <w:r>
              <w:instrText xml:space="preserve"> HYPERLINK "https://docs.google.com/presentation/d/1ol7y79popTFfNHM-90ES-H-i1Lpd0YNvPShxBlXozjg/template/preview" \h </w:instrText>
            </w:r>
            <w:r>
              <w:fldChar w:fldCharType="separate"/>
            </w:r>
            <w:r>
              <w:rPr>
                <w:rFonts w:ascii="Google Sans" w:hAnsi="Google Sans" w:eastAsia="Google Sans" w:cs="Google Sans"/>
                <w:color w:val="1155CC"/>
                <w:u w:val="single"/>
                <w:rtl w:val="0"/>
              </w:rPr>
              <w:t>Sample data flow diagram</w:t>
            </w:r>
            <w:r>
              <w:rPr>
                <w:rFonts w:ascii="Google Sans" w:hAnsi="Google Sans" w:eastAsia="Google Sans" w:cs="Google Sans"/>
                <w:color w:val="1155CC"/>
                <w:u w:val="single"/>
                <w:rtl w:val="0"/>
              </w:rPr>
              <w:fldChar w:fldCharType="end"/>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ascii="Google Sans" w:hAnsi="Google Sans" w:eastAsia="Google Sans" w:cs="Google Sans"/>
                <w:b/>
                <w:sz w:val="24"/>
                <w:szCs w:val="24"/>
              </w:rPr>
            </w:pPr>
            <w:r>
              <w:rPr>
                <w:rFonts w:ascii="Google Sans" w:hAnsi="Google Sans" w:eastAsia="Google Sans" w:cs="Google Sans"/>
                <w:b/>
                <w:sz w:val="24"/>
                <w:szCs w:val="24"/>
                <w:rtl w:val="0"/>
              </w:rPr>
              <w:t>IV. Threat analysis</w:t>
            </w:r>
          </w:p>
        </w:tc>
        <w:tc>
          <w:tcPr>
            <w:shd w:val="clear" w:color="auto" w:fill="auto"/>
            <w:tcMar>
              <w:top w:w="100" w:type="dxa"/>
              <w:left w:w="100" w:type="dxa"/>
              <w:bottom w:w="100" w:type="dxa"/>
              <w:right w:w="100" w:type="dxa"/>
            </w:tcMar>
            <w:vAlign w:val="top"/>
          </w:tcPr>
          <w:p>
            <w:pPr>
              <w:widowControl w:val="0"/>
              <w:numPr>
                <w:ilvl w:val="0"/>
                <w:numId w:val="3"/>
              </w:numPr>
              <w:spacing w:line="240" w:lineRule="auto"/>
              <w:ind w:left="720" w:hanging="360"/>
              <w:rPr>
                <w:rFonts w:ascii="Google Sans" w:hAnsi="Google Sans" w:eastAsia="Google Sans" w:cs="Google Sans"/>
                <w:i/>
              </w:rPr>
            </w:pPr>
            <w:r>
              <w:rPr>
                <w:rFonts w:ascii="Google Sans" w:hAnsi="Google Sans" w:eastAsia="Google Sans" w:cs="Google Sans"/>
                <w:i/>
                <w:rtl w:val="0"/>
              </w:rPr>
              <w:t>Injection</w:t>
            </w:r>
          </w:p>
          <w:p>
            <w:pPr>
              <w:widowControl w:val="0"/>
              <w:numPr>
                <w:ilvl w:val="0"/>
                <w:numId w:val="3"/>
              </w:numPr>
              <w:spacing w:line="240" w:lineRule="auto"/>
              <w:ind w:left="720" w:hanging="360"/>
              <w:rPr>
                <w:rFonts w:ascii="Google Sans" w:hAnsi="Google Sans" w:eastAsia="Google Sans" w:cs="Google Sans"/>
                <w:i/>
                <w:u w:val="none"/>
              </w:rPr>
            </w:pPr>
            <w:r>
              <w:rPr>
                <w:rFonts w:ascii="Google Sans" w:hAnsi="Google Sans" w:eastAsia="Google Sans" w:cs="Google Sans"/>
                <w:i/>
                <w:rtl w:val="0"/>
              </w:rPr>
              <w:t>Session hijacking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ascii="Google Sans" w:hAnsi="Google Sans" w:eastAsia="Google Sans" w:cs="Google Sans"/>
                <w:b/>
                <w:sz w:val="24"/>
                <w:szCs w:val="24"/>
              </w:rPr>
            </w:pPr>
            <w:r>
              <w:rPr>
                <w:rFonts w:ascii="Google Sans" w:hAnsi="Google Sans" w:eastAsia="Google Sans" w:cs="Google Sans"/>
                <w:b/>
                <w:sz w:val="24"/>
                <w:szCs w:val="24"/>
                <w:rtl w:val="0"/>
              </w:rPr>
              <w:t>V. Vulnerability analysis</w:t>
            </w:r>
          </w:p>
        </w:tc>
        <w:tc>
          <w:tcPr>
            <w:shd w:val="clear" w:color="auto" w:fill="auto"/>
            <w:tcMar>
              <w:top w:w="100" w:type="dxa"/>
              <w:left w:w="100" w:type="dxa"/>
              <w:bottom w:w="100" w:type="dxa"/>
              <w:right w:w="100" w:type="dxa"/>
            </w:tcMar>
            <w:vAlign w:val="top"/>
          </w:tcPr>
          <w:p>
            <w:pPr>
              <w:widowControl w:val="0"/>
              <w:numPr>
                <w:ilvl w:val="0"/>
                <w:numId w:val="4"/>
              </w:numPr>
              <w:spacing w:line="240" w:lineRule="auto"/>
              <w:ind w:left="720" w:hanging="360"/>
              <w:rPr>
                <w:rFonts w:ascii="Google Sans" w:hAnsi="Google Sans" w:eastAsia="Google Sans" w:cs="Google Sans"/>
                <w:i/>
              </w:rPr>
            </w:pPr>
            <w:r>
              <w:rPr>
                <w:rFonts w:ascii="Google Sans" w:hAnsi="Google Sans" w:eastAsia="Google Sans" w:cs="Google Sans"/>
                <w:i/>
                <w:rtl w:val="0"/>
              </w:rPr>
              <w:t>Lack of prepared statements</w:t>
            </w:r>
          </w:p>
          <w:p>
            <w:pPr>
              <w:widowControl w:val="0"/>
              <w:numPr>
                <w:ilvl w:val="0"/>
                <w:numId w:val="4"/>
              </w:numPr>
              <w:spacing w:line="240" w:lineRule="auto"/>
              <w:ind w:left="720" w:hanging="360"/>
              <w:rPr>
                <w:rFonts w:ascii="Google Sans" w:hAnsi="Google Sans" w:eastAsia="Google Sans" w:cs="Google Sans"/>
                <w:i/>
                <w:u w:val="none"/>
              </w:rPr>
            </w:pPr>
            <w:r>
              <w:rPr>
                <w:rFonts w:ascii="Google Sans" w:hAnsi="Google Sans" w:eastAsia="Google Sans" w:cs="Google Sans"/>
                <w:i/>
                <w:rtl w:val="0"/>
              </w:rPr>
              <w:t>Broken API token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ascii="Google Sans" w:hAnsi="Google Sans" w:eastAsia="Google Sans" w:cs="Google Sans"/>
                <w:b/>
                <w:sz w:val="24"/>
                <w:szCs w:val="24"/>
              </w:rPr>
            </w:pPr>
            <w:r>
              <w:rPr>
                <w:rFonts w:ascii="Google Sans" w:hAnsi="Google Sans" w:eastAsia="Google Sans" w:cs="Google Sans"/>
                <w:b/>
                <w:sz w:val="24"/>
                <w:szCs w:val="24"/>
                <w:rtl w:val="0"/>
              </w:rPr>
              <w:t>VI. Attack modeling</w:t>
            </w:r>
          </w:p>
        </w:tc>
        <w:tc>
          <w:tcPr>
            <w:shd w:val="clear" w:color="auto" w:fill="auto"/>
            <w:tcMar>
              <w:top w:w="100" w:type="dxa"/>
              <w:left w:w="100" w:type="dxa"/>
              <w:bottom w:w="100" w:type="dxa"/>
              <w:right w:w="100" w:type="dxa"/>
            </w:tcMar>
            <w:vAlign w:val="top"/>
          </w:tcPr>
          <w:p>
            <w:pPr>
              <w:widowControl w:val="0"/>
              <w:spacing w:line="240" w:lineRule="auto"/>
              <w:rPr>
                <w:rFonts w:ascii="Google Sans" w:hAnsi="Google Sans" w:eastAsia="Google Sans" w:cs="Google Sans"/>
              </w:rPr>
            </w:pPr>
            <w:r>
              <w:fldChar w:fldCharType="begin"/>
            </w:r>
            <w:r>
              <w:instrText xml:space="preserve"> HYPERLINK "https://docs.google.com/presentation/d/1FmWLyHgmq9XQoVuMxOym2PHO8IuedCkan4moYnI-EJ0/template/preview?usp=sharing&amp;resourcekey=0-zYPY7AhPJdcClXamlAfOag" \h </w:instrText>
            </w:r>
            <w:r>
              <w:fldChar w:fldCharType="separate"/>
            </w:r>
            <w:r>
              <w:rPr>
                <w:rFonts w:ascii="Google Sans" w:hAnsi="Google Sans" w:eastAsia="Google Sans" w:cs="Google Sans"/>
                <w:color w:val="1155CC"/>
                <w:u w:val="single"/>
                <w:rtl w:val="0"/>
              </w:rPr>
              <w:t>Sample attack tree diagram</w:t>
            </w:r>
            <w:r>
              <w:rPr>
                <w:rFonts w:ascii="Google Sans" w:hAnsi="Google Sans" w:eastAsia="Google Sans" w:cs="Google Sans"/>
                <w:color w:val="1155CC"/>
                <w:u w:val="single"/>
                <w:rtl w:val="0"/>
              </w:rPr>
              <w:fldChar w:fldCharType="end"/>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ascii="Google Sans" w:hAnsi="Google Sans" w:eastAsia="Google Sans" w:cs="Google Sans"/>
                <w:b/>
                <w:sz w:val="24"/>
                <w:szCs w:val="24"/>
              </w:rPr>
            </w:pPr>
            <w:r>
              <w:rPr>
                <w:rFonts w:ascii="Google Sans" w:hAnsi="Google Sans" w:eastAsia="Google Sans" w:cs="Google Sans"/>
                <w:b/>
                <w:sz w:val="24"/>
                <w:szCs w:val="24"/>
                <w:rtl w:val="0"/>
              </w:rPr>
              <w:t>VII. Risk analysis and impact</w:t>
            </w:r>
          </w:p>
        </w:tc>
        <w:tc>
          <w:tcPr>
            <w:shd w:val="clear" w:color="auto" w:fill="auto"/>
            <w:tcMar>
              <w:top w:w="100" w:type="dxa"/>
              <w:left w:w="100" w:type="dxa"/>
              <w:bottom w:w="100" w:type="dxa"/>
              <w:right w:w="100" w:type="dxa"/>
            </w:tcMar>
            <w:vAlign w:val="top"/>
          </w:tcPr>
          <w:p>
            <w:pPr>
              <w:widowControl w:val="0"/>
              <w:spacing w:line="240" w:lineRule="auto"/>
              <w:ind w:left="0" w:firstLine="0"/>
              <w:rPr>
                <w:rFonts w:ascii="Google Sans" w:hAnsi="Google Sans" w:eastAsia="Google Sans" w:cs="Google Sans"/>
                <w:i/>
              </w:rPr>
            </w:pPr>
            <w:r>
              <w:rPr>
                <w:rFonts w:ascii="Google Sans" w:hAnsi="Google Sans" w:eastAsia="Google Sans" w:cs="Google Sans"/>
                <w:i/>
                <w:rtl w:val="0"/>
              </w:rPr>
              <w:t>SHA-256, incident response procedures, password policy, principle of least privilege</w:t>
            </w:r>
          </w:p>
        </w:tc>
      </w:tr>
    </w:tbl>
    <w:p/>
    <w:p>
      <w:r>
        <w:pict>
          <v:rect id="_x0000_i1026" o:spt="1" style="height:1.5pt;width:0pt;" fillcolor="#A0A0A0" filled="t" stroked="f" coordsize="21600,21600" o:hr="t" o:hrstd="t" o:hralign="center">
            <v:path/>
            <v:fill on="t" focussize="0,0"/>
            <v:stroke on="f"/>
            <v:imagedata o:title=""/>
            <o:lock v:ext="edit"/>
            <w10:wrap type="none"/>
            <w10:anchorlock/>
          </v:rect>
        </w:pict>
      </w:r>
    </w:p>
    <w:p>
      <w:pPr>
        <w:widowControl w:val="0"/>
        <w:spacing w:line="240" w:lineRule="auto"/>
        <w:ind w:left="0" w:firstLine="0"/>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oogle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78352DE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Office_12.2.0.13472_F1E327BC-269C-435d-A152-05C5408002CA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2024-10-30T21:39:08Z</dcterms:created>
  <dc:creator>AJIT PATIL</dc:creator>
  <cp:lastModifiedBy>Ajit Patil</cp:lastModifiedBy>
  <dcterms:modified xsi:type="dcterms:W3CDTF">2024-10-30T21:40:24Z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D18AE5759EB94CA088F5D1811B50836D_12</vt:lpwstr>
  </property>
</Properties>
</file>